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Smith</w:t>
      </w:r>
    </w:p>
    <w:p>
      <w:r>
        <w:t>John Smith Dr. Columbia, MD</w:t>
      </w:r>
      <w:r>
        <w:t xml:space="preserve"> | </w:t>
      </w:r>
      <w:r>
        <w:t>4435552234</w:t>
      </w:r>
      <w:r>
        <w:t xml:space="preserve"> | </w:t>
      </w:r>
      <w:r>
        <w:t>johnsmith@gmail.com</w:t>
      </w:r>
      <w:r>
        <w:t xml:space="preserve"> | </w:t>
      </w:r>
      <w:r>
        <w:t>johnsmith.github.io</w:t>
      </w:r>
    </w:p>
    <w:p>
      <w:pPr>
        <w:pStyle w:val="Heading1"/>
      </w:pPr>
      <w:r>
        <w:t>Objective</w:t>
      </w:r>
    </w:p>
    <w:p>
      <w:r>
        <w:t>Current undergraduate attending UMBC with a computer science major. Excellent researcher, learner and team member. Ambitious and an excellent work ethic to consistently put out high quality work.</w:t>
      </w:r>
    </w:p>
    <w:p>
      <w:pPr>
        <w:pStyle w:val="Heading1"/>
      </w:pPr>
      <w:r>
        <w:t>Skills and Technologies</w:t>
      </w:r>
    </w:p>
    <w:p>
      <w:pPr>
        <w:pStyle w:val="ListBullet"/>
      </w:pPr>
      <w:r>
        <w:t>JavaScript, Python, HTML, CSS, PyQt4, pydocx</w:t>
      </w:r>
      <w:r>
        <w:t>, bootstrap</w:t>
      </w:r>
    </w:p>
    <w:p>
      <w:pPr>
        <w:pStyle w:val="ListBullet"/>
      </w:pPr>
      <w:r>
        <w:t>Unix, github, Node.js</w:t>
      </w:r>
    </w:p>
    <w:p>
      <w:pPr>
        <w:pStyle w:val="Heading1"/>
      </w:pPr>
      <w:r>
        <w:t>Experience</w:t>
      </w:r>
    </w:p>
    <w:p>
      <w:r>
        <w:t>Chief Fryer</w:t>
      </w:r>
      <w:r>
        <w:t xml:space="preserve">, </w:t>
      </w:r>
      <w:r>
        <w:rPr>
          <w:i/>
        </w:rPr>
        <w:t>McDonald's</w:t>
      </w:r>
    </w:p>
    <w:p>
      <w:r>
        <w:t>Learned how to work quickly and efficiently in a fast-paced environment.</w:t>
        <w:br/>
        <w:t>Promoted to a chief position through hard work and determination.</w:t>
      </w:r>
    </w:p>
    <w:p>
      <w:pPr>
        <w:pStyle w:val="Heading1"/>
      </w:pPr>
      <w:r>
        <w:t>Personal Development</w:t>
      </w:r>
    </w:p>
    <w:p>
      <w:r>
        <w:t>RART:</w:t>
        <w:br/>
        <w:t>I created this really awesome resume template! Just answer some questions and get a resume! So easy and simple. I learned a lot about working in a team and creating a nice gui. Used PyQt4, python, pydocx, html, css, bootstrap.</w:t>
      </w:r>
    </w:p>
    <w:p>
      <w:pPr>
        <w:pStyle w:val="Heading1"/>
      </w:pPr>
      <w:r>
        <w:t>Achievements</w:t>
      </w:r>
    </w:p>
    <w:p>
      <w:r>
        <w:t>HackUMBC 2016 First Place!</w:t>
      </w:r>
    </w:p>
    <w:p>
      <w:pPr>
        <w:pStyle w:val="Heading1"/>
      </w:pPr>
      <w:r>
        <w:t>References</w:t>
      </w:r>
    </w:p>
    <w:p>
      <w:r>
        <w:t>Jane Doe:</w:t>
        <w:br/>
        <w:t>Phone: 444-555-2234</w:t>
        <w:br/>
        <w:t>E-mail: janedoe@gmail.com</w:t>
      </w:r>
    </w:p>
    <w:p>
      <w:pPr>
        <w:pStyle w:val="Heading1"/>
      </w:pPr>
      <w:r>
        <w:t>Education</w:t>
      </w:r>
    </w:p>
    <w:p>
      <w:pPr>
        <w:pStyle w:val="Heading2"/>
      </w:pPr>
      <w:r>
        <w:t>September, 2015 - May, 2019</w:t>
      </w:r>
    </w:p>
    <w:p>
      <w:r>
        <w:t>Computer Science</w:t>
      </w:r>
      <w:r>
        <w:t xml:space="preserve">, </w:t>
      </w:r>
      <w:r>
        <w:rPr>
          <w:i/>
        </w:rPr>
        <w:t>UMBC</w:t>
      </w:r>
      <w:r>
        <w:t>, Current GPA: 4.5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